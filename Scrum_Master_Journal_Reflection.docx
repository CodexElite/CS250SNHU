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90637" w14:textId="77777777" w:rsidR="00361CDA" w:rsidRPr="00E329A8" w:rsidRDefault="00000000" w:rsidP="00E329A8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9A8">
        <w:rPr>
          <w:rFonts w:ascii="Times New Roman" w:hAnsi="Times New Roman" w:cs="Times New Roman"/>
          <w:sz w:val="24"/>
          <w:szCs w:val="24"/>
        </w:rPr>
        <w:t>Scrum Master Journal Reflection</w:t>
      </w:r>
    </w:p>
    <w:p w14:paraId="5F603D5A" w14:textId="5413468A" w:rsidR="00361CDA" w:rsidRPr="00E329A8" w:rsidRDefault="00000000" w:rsidP="00E32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9A8">
        <w:rPr>
          <w:rFonts w:ascii="Times New Roman" w:hAnsi="Times New Roman" w:cs="Times New Roman"/>
          <w:sz w:val="24"/>
          <w:szCs w:val="24"/>
        </w:rPr>
        <w:t>As the Scrum Master for the SNHU Travel project, I would take an organized and supportive approach to leading the team through each of the five essential Scrum events. Each ceremony plays a specific role in helping the team work efficiently and continuously improve.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 xml:space="preserve">To begin with, I would prepare for Sprint Planning by ensuring that the Product Backlog is well-groomed and that the Product Owner has prioritized stories. During the planning session, I would facilitate discussion so that the team understands the Sprint Goal and </w:t>
      </w:r>
      <w:r w:rsidR="00E329A8" w:rsidRPr="00E329A8">
        <w:rPr>
          <w:rFonts w:ascii="Times New Roman" w:hAnsi="Times New Roman" w:cs="Times New Roman"/>
          <w:sz w:val="24"/>
          <w:szCs w:val="24"/>
        </w:rPr>
        <w:t>feel</w:t>
      </w:r>
      <w:r w:rsidRPr="00E329A8">
        <w:rPr>
          <w:rFonts w:ascii="Times New Roman" w:hAnsi="Times New Roman" w:cs="Times New Roman"/>
          <w:sz w:val="24"/>
          <w:szCs w:val="24"/>
        </w:rPr>
        <w:t xml:space="preserve"> confident about the amount of work they are committing to.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 xml:space="preserve">Next, I would lead Daily Scrums by keeping them short, focused, and consistent. These meetings would be held at the same time and place each day, </w:t>
      </w:r>
      <w:r w:rsidR="00E329A8" w:rsidRPr="00E329A8">
        <w:rPr>
          <w:rFonts w:ascii="Times New Roman" w:hAnsi="Times New Roman" w:cs="Times New Roman"/>
          <w:sz w:val="24"/>
          <w:szCs w:val="24"/>
        </w:rPr>
        <w:t xml:space="preserve">allowing team members </w:t>
      </w:r>
      <w:r w:rsidRPr="00E329A8">
        <w:rPr>
          <w:rFonts w:ascii="Times New Roman" w:hAnsi="Times New Roman" w:cs="Times New Roman"/>
          <w:sz w:val="24"/>
          <w:szCs w:val="24"/>
        </w:rPr>
        <w:t>to share progress, raise impediments, and stay in sync.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>For Backlog Refinement, I would schedule regular sessions (at least once per Sprint) to review upcoming work. I would work closely with the Product Owner and the team to clarify requirements and split larger stories if needed.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 xml:space="preserve">The Sprint Review would be an opportunity for stakeholders to see completed work and give feedback. I would encourage an open environment where the team can </w:t>
      </w:r>
      <w:r w:rsidR="00E329A8" w:rsidRPr="00E329A8">
        <w:rPr>
          <w:rFonts w:ascii="Times New Roman" w:hAnsi="Times New Roman" w:cs="Times New Roman"/>
          <w:sz w:val="24"/>
          <w:szCs w:val="24"/>
        </w:rPr>
        <w:t>highlight</w:t>
      </w:r>
      <w:r w:rsidRPr="00E329A8">
        <w:rPr>
          <w:rFonts w:ascii="Times New Roman" w:hAnsi="Times New Roman" w:cs="Times New Roman"/>
          <w:sz w:val="24"/>
          <w:szCs w:val="24"/>
        </w:rPr>
        <w:t xml:space="preserve"> their progress and discuss what went well and what </w:t>
      </w:r>
      <w:r w:rsidR="00E329A8" w:rsidRPr="00E329A8">
        <w:rPr>
          <w:rFonts w:ascii="Times New Roman" w:hAnsi="Times New Roman" w:cs="Times New Roman"/>
          <w:sz w:val="24"/>
          <w:szCs w:val="24"/>
        </w:rPr>
        <w:t>did not</w:t>
      </w:r>
      <w:r w:rsidRPr="00E329A8">
        <w:rPr>
          <w:rFonts w:ascii="Times New Roman" w:hAnsi="Times New Roman" w:cs="Times New Roman"/>
          <w:sz w:val="24"/>
          <w:szCs w:val="24"/>
        </w:rPr>
        <w:t>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lastRenderedPageBreak/>
        <w:t>Finally, I would facilitate the Sprint Retrospective in a way that promotes honesty and continuous improvement. We would reflect on the previous Sprint and identify actionable items to enhance team collaboration and performance.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>Each event has unique benefits:</w:t>
      </w:r>
      <w:r w:rsidRPr="00E329A8">
        <w:rPr>
          <w:rFonts w:ascii="Times New Roman" w:hAnsi="Times New Roman" w:cs="Times New Roman"/>
          <w:sz w:val="24"/>
          <w:szCs w:val="24"/>
        </w:rPr>
        <w:br/>
        <w:t>- Sprint Planning: Aligns the team on the goal and scope of the Sprint.</w:t>
      </w:r>
      <w:r w:rsidRPr="00E329A8">
        <w:rPr>
          <w:rFonts w:ascii="Times New Roman" w:hAnsi="Times New Roman" w:cs="Times New Roman"/>
          <w:sz w:val="24"/>
          <w:szCs w:val="24"/>
        </w:rPr>
        <w:br/>
        <w:t>- Daily Scru</w:t>
      </w:r>
      <w:r w:rsidR="00E329A8">
        <w:rPr>
          <w:rFonts w:ascii="Times New Roman" w:hAnsi="Times New Roman" w:cs="Times New Roman"/>
          <w:sz w:val="24"/>
          <w:szCs w:val="24"/>
        </w:rPr>
        <w:t>m</w:t>
      </w:r>
      <w:r w:rsidRPr="00E329A8">
        <w:rPr>
          <w:rFonts w:ascii="Times New Roman" w:hAnsi="Times New Roman" w:cs="Times New Roman"/>
          <w:sz w:val="24"/>
          <w:szCs w:val="24"/>
        </w:rPr>
        <w:t>: Keeps the team on track and highlights issues early.</w:t>
      </w:r>
      <w:r w:rsidRPr="00E329A8">
        <w:rPr>
          <w:rFonts w:ascii="Times New Roman" w:hAnsi="Times New Roman" w:cs="Times New Roman"/>
          <w:sz w:val="24"/>
          <w:szCs w:val="24"/>
        </w:rPr>
        <w:br/>
        <w:t>- Backlog Refinement: Keeps the backlog clear and ready for future work.</w:t>
      </w:r>
      <w:r w:rsidRPr="00E329A8">
        <w:rPr>
          <w:rFonts w:ascii="Times New Roman" w:hAnsi="Times New Roman" w:cs="Times New Roman"/>
          <w:sz w:val="24"/>
          <w:szCs w:val="24"/>
        </w:rPr>
        <w:br/>
        <w:t>- Sprint Review: Provides visibility and invites stakeholder feedback.</w:t>
      </w:r>
      <w:r w:rsidRPr="00E329A8">
        <w:rPr>
          <w:rFonts w:ascii="Times New Roman" w:hAnsi="Times New Roman" w:cs="Times New Roman"/>
          <w:sz w:val="24"/>
          <w:szCs w:val="24"/>
        </w:rPr>
        <w:br/>
        <w:t>- Sprint Retrospective: Drives continuous improvement.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>The overall benefit of the Scrum process is that it promotes flexibility, transparency, and a focus on delivering value. It helps the team stay adaptable while continuously learning and improving.</w:t>
      </w:r>
      <w:r w:rsidRPr="00E329A8">
        <w:rPr>
          <w:rFonts w:ascii="Times New Roman" w:hAnsi="Times New Roman" w:cs="Times New Roman"/>
          <w:sz w:val="24"/>
          <w:szCs w:val="24"/>
        </w:rPr>
        <w:br/>
      </w:r>
      <w:r w:rsidRPr="00E329A8">
        <w:rPr>
          <w:rFonts w:ascii="Times New Roman" w:hAnsi="Times New Roman" w:cs="Times New Roman"/>
          <w:sz w:val="24"/>
          <w:szCs w:val="24"/>
        </w:rPr>
        <w:br/>
        <w:t xml:space="preserve">To ensure the team meets the goals of each event, I would focus on preparation, timeboxing, and </w:t>
      </w:r>
      <w:r w:rsidR="00E329A8" w:rsidRPr="00E329A8">
        <w:rPr>
          <w:rFonts w:ascii="Times New Roman" w:hAnsi="Times New Roman" w:cs="Times New Roman"/>
          <w:sz w:val="24"/>
          <w:szCs w:val="24"/>
        </w:rPr>
        <w:t>fostering an open and respectful environment. I would utilize tools such as</w:t>
      </w:r>
      <w:r w:rsidRPr="00E329A8">
        <w:rPr>
          <w:rFonts w:ascii="Times New Roman" w:hAnsi="Times New Roman" w:cs="Times New Roman"/>
          <w:sz w:val="24"/>
          <w:szCs w:val="24"/>
        </w:rPr>
        <w:t xml:space="preserve"> task boards, meeting agendas, and feedback loops to guide each session effectively.</w:t>
      </w:r>
    </w:p>
    <w:p w14:paraId="0A1E8994" w14:textId="77777777" w:rsidR="00361CDA" w:rsidRPr="00E329A8" w:rsidRDefault="00000000" w:rsidP="00E329A8">
      <w:pPr>
        <w:pStyle w:val="Heading2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9A8">
        <w:rPr>
          <w:rFonts w:ascii="Times New Roman" w:hAnsi="Times New Roman" w:cs="Times New Roman"/>
          <w:sz w:val="24"/>
          <w:szCs w:val="24"/>
        </w:rPr>
        <w:t>References</w:t>
      </w:r>
    </w:p>
    <w:p w14:paraId="5090AB1C" w14:textId="77777777" w:rsidR="00361CDA" w:rsidRPr="00E329A8" w:rsidRDefault="00000000" w:rsidP="00E32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9A8">
        <w:rPr>
          <w:rFonts w:ascii="Times New Roman" w:hAnsi="Times New Roman" w:cs="Times New Roman"/>
          <w:sz w:val="24"/>
          <w:szCs w:val="24"/>
        </w:rPr>
        <w:t>Scrum Alliance. (n.d.). The Scrum Master: Responsibilities and Importance. https://www.scrumalliance.org</w:t>
      </w:r>
    </w:p>
    <w:p w14:paraId="590141CA" w14:textId="77777777" w:rsidR="00361CDA" w:rsidRPr="00E329A8" w:rsidRDefault="00000000" w:rsidP="00E329A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329A8">
        <w:rPr>
          <w:rFonts w:ascii="Times New Roman" w:hAnsi="Times New Roman" w:cs="Times New Roman"/>
          <w:sz w:val="24"/>
          <w:szCs w:val="24"/>
        </w:rPr>
        <w:t>Scrum.org. (2020). The Scrum Guide. https://www.scrumguides.org</w:t>
      </w:r>
    </w:p>
    <w:sectPr w:rsidR="00361CDA" w:rsidRPr="00E329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921164">
    <w:abstractNumId w:val="8"/>
  </w:num>
  <w:num w:numId="2" w16cid:durableId="1434594480">
    <w:abstractNumId w:val="6"/>
  </w:num>
  <w:num w:numId="3" w16cid:durableId="1296258578">
    <w:abstractNumId w:val="5"/>
  </w:num>
  <w:num w:numId="4" w16cid:durableId="80953775">
    <w:abstractNumId w:val="4"/>
  </w:num>
  <w:num w:numId="5" w16cid:durableId="619989910">
    <w:abstractNumId w:val="7"/>
  </w:num>
  <w:num w:numId="6" w16cid:durableId="1230725808">
    <w:abstractNumId w:val="3"/>
  </w:num>
  <w:num w:numId="7" w16cid:durableId="401563466">
    <w:abstractNumId w:val="2"/>
  </w:num>
  <w:num w:numId="8" w16cid:durableId="659311294">
    <w:abstractNumId w:val="1"/>
  </w:num>
  <w:num w:numId="9" w16cid:durableId="191150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CDA"/>
    <w:rsid w:val="00833363"/>
    <w:rsid w:val="00AA1D8D"/>
    <w:rsid w:val="00B47730"/>
    <w:rsid w:val="00CB0664"/>
    <w:rsid w:val="00E329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66152"/>
  <w14:defaultImageDpi w14:val="300"/>
  <w15:docId w15:val="{F8E18042-C3D2-4A1D-9FB5-7C60F05E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2158</Characters>
  <Application>Microsoft Office Word</Application>
  <DocSecurity>0</DocSecurity>
  <Lines>44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Conklin</cp:lastModifiedBy>
  <cp:revision>2</cp:revision>
  <dcterms:created xsi:type="dcterms:W3CDTF">2013-12-23T23:15:00Z</dcterms:created>
  <dcterms:modified xsi:type="dcterms:W3CDTF">2025-07-14T01:52:00Z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fdcb252f-33f8-47c0-8730-b8d18125eac7</vt:lpwstr>
  </property>
</Properties>
</file>